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022" w:rsidRPr="00264420" w:rsidRDefault="002A5C37" w:rsidP="00264420">
      <w:pPr>
        <w:pStyle w:val="Heading1"/>
        <w:rPr>
          <w:rFonts w:ascii="Times New Roman" w:eastAsia="Times New Roman" w:hAnsi="Times New Roman" w:cs="Times New Roman"/>
          <w:color w:val="C00000"/>
          <w:kern w:val="36"/>
          <w:sz w:val="48"/>
          <w:szCs w:val="48"/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</w:pPr>
      <w:r w:rsidRPr="00264420">
        <w:rPr>
          <w:rFonts w:ascii="Times New Roman" w:eastAsia="Times New Roman" w:hAnsi="Times New Roman" w:cs="Times New Roman"/>
          <w:color w:val="C00000"/>
          <w:kern w:val="36"/>
          <w:sz w:val="48"/>
          <w:szCs w:val="48"/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  <w:t>Guide to Volleyball by Wilson</w:t>
      </w:r>
    </w:p>
    <w:p w:rsidR="00264420" w:rsidRDefault="002A5C37" w:rsidP="002644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64420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 to Volleyball</w:t>
      </w:r>
      <w:r w:rsidR="00264420" w:rsidRPr="0026442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264420" w:rsidRDefault="002A5C37" w:rsidP="002644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264420">
        <w:rPr>
          <w:rFonts w:ascii="Times New Roman" w:eastAsia="Times New Roman" w:hAnsi="Times New Roman" w:cs="Times New Roman"/>
          <w:sz w:val="24"/>
          <w:szCs w:val="24"/>
        </w:rPr>
        <w:t xml:space="preserve">Volleyball is a dynamic and fast-paced sport enjoyed by players of all skill levels. Played between two teams, the goal is to send the ball over a net and into the opposing team's court, earning </w:t>
      </w:r>
      <w:r w:rsidRPr="00264420">
        <w:rPr>
          <w:rFonts w:ascii="Times New Roman" w:eastAsia="Times New Roman" w:hAnsi="Times New Roman" w:cs="Times New Roman"/>
          <w:sz w:val="24"/>
          <w:szCs w:val="24"/>
        </w:rPr>
        <w:t>points by making the ball touch the ground. It requires teamwork, agility, and strategic thinking, making it a popular sport at both recreational and competitive levels.</w:t>
      </w:r>
    </w:p>
    <w:p w:rsidR="00264420" w:rsidRDefault="002A5C37" w:rsidP="002644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64420">
        <w:rPr>
          <w:rFonts w:ascii="Times New Roman" w:eastAsia="Times New Roman" w:hAnsi="Times New Roman" w:cs="Times New Roman"/>
          <w:sz w:val="24"/>
          <w:szCs w:val="24"/>
        </w:rPr>
        <w:br/>
      </w:r>
      <w:r w:rsidRPr="00264420">
        <w:rPr>
          <w:rFonts w:ascii="Times New Roman" w:eastAsia="Times New Roman" w:hAnsi="Times New Roman" w:cs="Times New Roman"/>
          <w:b/>
          <w:bCs/>
          <w:sz w:val="36"/>
          <w:szCs w:val="36"/>
        </w:rPr>
        <w:t>Wilson: A Trusted Name in Volleyball</w:t>
      </w:r>
    </w:p>
    <w:p w:rsidR="00264420" w:rsidRDefault="002A5C37" w:rsidP="002644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 w:rsidRPr="00264420">
        <w:rPr>
          <w:rFonts w:ascii="Times New Roman" w:eastAsia="Times New Roman" w:hAnsi="Times New Roman" w:cs="Times New Roman"/>
          <w:sz w:val="24"/>
          <w:szCs w:val="24"/>
        </w:rPr>
        <w:t xml:space="preserve">Wilson Sporting Goods is a leader in providing </w:t>
      </w:r>
      <w:r w:rsidRPr="00264420">
        <w:rPr>
          <w:rFonts w:ascii="Times New Roman" w:eastAsia="Times New Roman" w:hAnsi="Times New Roman" w:cs="Times New Roman"/>
          <w:sz w:val="24"/>
          <w:szCs w:val="24"/>
        </w:rPr>
        <w:t>top-tier volleyball equipment, including balls, nets, shoes, and accessories. Wilson products are designed to offer superior performance, durability, and comfort for players at every level.</w:t>
      </w:r>
      <w:r w:rsidRPr="0026442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64420" w:rsidRDefault="002A5C37" w:rsidP="002644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64420">
        <w:rPr>
          <w:rFonts w:ascii="Times New Roman" w:eastAsia="Times New Roman" w:hAnsi="Times New Roman" w:cs="Times New Roman"/>
          <w:b/>
          <w:bCs/>
          <w:sz w:val="36"/>
          <w:szCs w:val="36"/>
        </w:rPr>
        <w:t>Volleyball Balls by Wilson</w:t>
      </w:r>
    </w:p>
    <w:p w:rsidR="00264420" w:rsidRDefault="002A5C37" w:rsidP="002644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264420">
        <w:rPr>
          <w:rFonts w:ascii="Times New Roman" w:eastAsia="Times New Roman" w:hAnsi="Times New Roman" w:cs="Times New Roman"/>
          <w:sz w:val="24"/>
          <w:szCs w:val="24"/>
        </w:rPr>
        <w:t>Wilson’s volleyballs are known for th</w:t>
      </w:r>
      <w:r w:rsidRPr="00264420">
        <w:rPr>
          <w:rFonts w:ascii="Times New Roman" w:eastAsia="Times New Roman" w:hAnsi="Times New Roman" w:cs="Times New Roman"/>
          <w:sz w:val="24"/>
          <w:szCs w:val="24"/>
        </w:rPr>
        <w:t>eir excellent grip, durability, and responsiveness</w:t>
      </w:r>
      <w:proofErr w:type="gramStart"/>
      <w:r w:rsidRPr="00264420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264420">
        <w:rPr>
          <w:rFonts w:ascii="Times New Roman" w:eastAsia="Times New Roman" w:hAnsi="Times New Roman" w:cs="Times New Roman"/>
          <w:sz w:val="24"/>
          <w:szCs w:val="24"/>
        </w:rPr>
        <w:br/>
      </w:r>
      <w:r w:rsidR="00264420" w:rsidRPr="00264420">
        <w:rPr>
          <w:rFonts w:ascii="Times New Roman" w:eastAsia="Times New Roman" w:hAnsi="Times New Roman" w:cs="Times New Roman"/>
          <w:sz w:val="24"/>
          <w:szCs w:val="24"/>
        </w:rPr>
        <w:t>1. Wilson Official Game Ball</w:t>
      </w:r>
      <w:r w:rsidR="00264420" w:rsidRPr="00264420">
        <w:rPr>
          <w:rFonts w:ascii="Times New Roman" w:eastAsia="Times New Roman" w:hAnsi="Times New Roman" w:cs="Times New Roman"/>
          <w:sz w:val="24"/>
          <w:szCs w:val="24"/>
        </w:rPr>
        <w:br/>
        <w:t xml:space="preserve">    Best For</w:t>
      </w:r>
      <w:r w:rsidRPr="00264420">
        <w:rPr>
          <w:rFonts w:ascii="Times New Roman" w:eastAsia="Times New Roman" w:hAnsi="Times New Roman" w:cs="Times New Roman"/>
          <w:sz w:val="24"/>
          <w:szCs w:val="24"/>
        </w:rPr>
        <w:t>: Professional and se</w:t>
      </w:r>
      <w:r w:rsidR="00264420" w:rsidRPr="00264420">
        <w:rPr>
          <w:rFonts w:ascii="Times New Roman" w:eastAsia="Times New Roman" w:hAnsi="Times New Roman" w:cs="Times New Roman"/>
          <w:sz w:val="24"/>
          <w:szCs w:val="24"/>
        </w:rPr>
        <w:t xml:space="preserve">rious amateur players.  </w:t>
      </w:r>
      <w:r w:rsidR="00264420" w:rsidRPr="00264420">
        <w:rPr>
          <w:rFonts w:ascii="Times New Roman" w:eastAsia="Times New Roman" w:hAnsi="Times New Roman" w:cs="Times New Roman"/>
          <w:sz w:val="24"/>
          <w:szCs w:val="24"/>
        </w:rPr>
        <w:br/>
        <w:t xml:space="preserve">   - Features</w:t>
      </w:r>
      <w:r w:rsidRPr="00264420">
        <w:rPr>
          <w:rFonts w:ascii="Times New Roman" w:eastAsia="Times New Roman" w:hAnsi="Times New Roman" w:cs="Times New Roman"/>
          <w:sz w:val="24"/>
          <w:szCs w:val="24"/>
        </w:rPr>
        <w:t>: Premium synthetic leather, soft feel, and superior durability for both indoor and out</w:t>
      </w:r>
      <w:r w:rsidRPr="00264420">
        <w:rPr>
          <w:rFonts w:ascii="Times New Roman" w:eastAsia="Times New Roman" w:hAnsi="Times New Roman" w:cs="Times New Roman"/>
          <w:sz w:val="24"/>
          <w:szCs w:val="24"/>
        </w:rPr>
        <w:t>door play</w:t>
      </w:r>
      <w:r w:rsidR="00687D68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687D68">
        <w:rPr>
          <w:rFonts w:ascii="Times New Roman" w:eastAsia="Times New Roman" w:hAnsi="Times New Roman" w:cs="Times New Roman"/>
          <w:sz w:val="24"/>
          <w:szCs w:val="24"/>
        </w:rPr>
        <w:br/>
        <w:t xml:space="preserve">   - Recommended Players</w:t>
      </w:r>
      <w:r w:rsidRPr="00264420">
        <w:rPr>
          <w:rFonts w:ascii="Times New Roman" w:eastAsia="Times New Roman" w:hAnsi="Times New Roman" w:cs="Times New Roman"/>
          <w:sz w:val="24"/>
          <w:szCs w:val="24"/>
        </w:rPr>
        <w:t xml:space="preserve">: Players competing at a high level who need a reliable, high-performance ball.  </w:t>
      </w:r>
      <w:r w:rsidRPr="0026442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64420" w:rsidRDefault="002A5C37" w:rsidP="002644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264420">
        <w:rPr>
          <w:rFonts w:ascii="Times New Roman" w:eastAsia="Times New Roman" w:hAnsi="Times New Roman" w:cs="Times New Roman"/>
          <w:sz w:val="24"/>
          <w:szCs w:val="24"/>
        </w:rPr>
        <w:t xml:space="preserve">2. **Wilson AVP Beach </w:t>
      </w:r>
      <w:r w:rsidR="00687D68">
        <w:rPr>
          <w:rFonts w:ascii="Times New Roman" w:eastAsia="Times New Roman" w:hAnsi="Times New Roman" w:cs="Times New Roman"/>
          <w:sz w:val="24"/>
          <w:szCs w:val="24"/>
        </w:rPr>
        <w:t xml:space="preserve">Volleyball**  </w:t>
      </w:r>
      <w:r w:rsidR="00687D68">
        <w:rPr>
          <w:rFonts w:ascii="Times New Roman" w:eastAsia="Times New Roman" w:hAnsi="Times New Roman" w:cs="Times New Roman"/>
          <w:sz w:val="24"/>
          <w:szCs w:val="24"/>
        </w:rPr>
        <w:br/>
        <w:t xml:space="preserve">   - Best For</w:t>
      </w:r>
      <w:r w:rsidRPr="00264420">
        <w:rPr>
          <w:rFonts w:ascii="Times New Roman" w:eastAsia="Times New Roman" w:hAnsi="Times New Roman" w:cs="Times New Roman"/>
          <w:sz w:val="24"/>
          <w:szCs w:val="24"/>
        </w:rPr>
        <w:t>: Beach volleyb</w:t>
      </w:r>
      <w:r w:rsidR="00687D68">
        <w:rPr>
          <w:rFonts w:ascii="Times New Roman" w:eastAsia="Times New Roman" w:hAnsi="Times New Roman" w:cs="Times New Roman"/>
          <w:sz w:val="24"/>
          <w:szCs w:val="24"/>
        </w:rPr>
        <w:t xml:space="preserve">all players.  </w:t>
      </w:r>
      <w:r w:rsidR="00687D68">
        <w:rPr>
          <w:rFonts w:ascii="Times New Roman" w:eastAsia="Times New Roman" w:hAnsi="Times New Roman" w:cs="Times New Roman"/>
          <w:sz w:val="24"/>
          <w:szCs w:val="24"/>
        </w:rPr>
        <w:br/>
        <w:t xml:space="preserve">   - Features</w:t>
      </w:r>
      <w:r w:rsidRPr="00264420">
        <w:rPr>
          <w:rFonts w:ascii="Times New Roman" w:eastAsia="Times New Roman" w:hAnsi="Times New Roman" w:cs="Times New Roman"/>
          <w:sz w:val="24"/>
          <w:szCs w:val="24"/>
        </w:rPr>
        <w:t>: Designed for outdoor play wi</w:t>
      </w:r>
      <w:r w:rsidRPr="00264420">
        <w:rPr>
          <w:rFonts w:ascii="Times New Roman" w:eastAsia="Times New Roman" w:hAnsi="Times New Roman" w:cs="Times New Roman"/>
          <w:sz w:val="24"/>
          <w:szCs w:val="24"/>
        </w:rPr>
        <w:t>th a soft, durable cover and excellent grip, even in hot weather</w:t>
      </w:r>
      <w:r w:rsidR="00687D68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687D68">
        <w:rPr>
          <w:rFonts w:ascii="Times New Roman" w:eastAsia="Times New Roman" w:hAnsi="Times New Roman" w:cs="Times New Roman"/>
          <w:sz w:val="24"/>
          <w:szCs w:val="24"/>
        </w:rPr>
        <w:br/>
        <w:t xml:space="preserve">   - Recommended Players</w:t>
      </w:r>
      <w:r w:rsidRPr="00264420">
        <w:rPr>
          <w:rFonts w:ascii="Times New Roman" w:eastAsia="Times New Roman" w:hAnsi="Times New Roman" w:cs="Times New Roman"/>
          <w:sz w:val="24"/>
          <w:szCs w:val="24"/>
        </w:rPr>
        <w:t xml:space="preserve">: Beach volleyball athletes who compete or practice outdoors.  </w:t>
      </w:r>
      <w:r w:rsidRPr="0026442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45022" w:rsidRPr="00264420" w:rsidRDefault="002A5C37" w:rsidP="002644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264420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264420">
        <w:rPr>
          <w:rFonts w:ascii="Times New Roman" w:eastAsia="Times New Roman" w:hAnsi="Times New Roman" w:cs="Times New Roman"/>
          <w:sz w:val="24"/>
          <w:szCs w:val="24"/>
        </w:rPr>
        <w:t xml:space="preserve">. **Wilson Soft Play </w:t>
      </w:r>
      <w:r w:rsidR="00687D68">
        <w:rPr>
          <w:rFonts w:ascii="Times New Roman" w:eastAsia="Times New Roman" w:hAnsi="Times New Roman" w:cs="Times New Roman"/>
          <w:sz w:val="24"/>
          <w:szCs w:val="24"/>
        </w:rPr>
        <w:t xml:space="preserve">Volleyball**  </w:t>
      </w:r>
      <w:r w:rsidR="00687D68">
        <w:rPr>
          <w:rFonts w:ascii="Times New Roman" w:eastAsia="Times New Roman" w:hAnsi="Times New Roman" w:cs="Times New Roman"/>
          <w:sz w:val="24"/>
          <w:szCs w:val="24"/>
        </w:rPr>
        <w:br/>
        <w:t xml:space="preserve">   - Best For</w:t>
      </w:r>
      <w:r w:rsidRPr="00264420">
        <w:rPr>
          <w:rFonts w:ascii="Times New Roman" w:eastAsia="Times New Roman" w:hAnsi="Times New Roman" w:cs="Times New Roman"/>
          <w:sz w:val="24"/>
          <w:szCs w:val="24"/>
        </w:rPr>
        <w:t xml:space="preserve">: Beginner and recreational players.  </w:t>
      </w:r>
      <w:r w:rsidRPr="00264420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r w:rsidR="00687D68">
        <w:rPr>
          <w:rFonts w:ascii="Times New Roman" w:eastAsia="Times New Roman" w:hAnsi="Times New Roman" w:cs="Times New Roman"/>
          <w:sz w:val="24"/>
          <w:szCs w:val="24"/>
        </w:rPr>
        <w:t xml:space="preserve">  - Features</w:t>
      </w:r>
      <w:r w:rsidRPr="00264420">
        <w:rPr>
          <w:rFonts w:ascii="Times New Roman" w:eastAsia="Times New Roman" w:hAnsi="Times New Roman" w:cs="Times New Roman"/>
          <w:sz w:val="24"/>
          <w:szCs w:val="24"/>
        </w:rPr>
        <w:t>: Softer touch</w:t>
      </w:r>
      <w:r>
        <w:t xml:space="preserve"> and feel for easy handling, reducing the impact on hands </w:t>
      </w:r>
      <w:r>
        <w:t xml:space="preserve">during play.  </w:t>
      </w:r>
      <w:r>
        <w:br/>
      </w:r>
      <w:r>
        <w:lastRenderedPageBreak/>
        <w:t xml:space="preserve">   </w:t>
      </w:r>
      <w:r w:rsidR="00687D68">
        <w:rPr>
          <w:rFonts w:ascii="Times New Roman" w:eastAsia="Times New Roman" w:hAnsi="Times New Roman" w:cs="Times New Roman"/>
          <w:sz w:val="24"/>
          <w:szCs w:val="24"/>
        </w:rPr>
        <w:t>- Recommended Players</w:t>
      </w:r>
      <w:r w:rsidRPr="00264420">
        <w:rPr>
          <w:rFonts w:ascii="Times New Roman" w:eastAsia="Times New Roman" w:hAnsi="Times New Roman" w:cs="Times New Roman"/>
          <w:sz w:val="24"/>
          <w:szCs w:val="24"/>
        </w:rPr>
        <w:t xml:space="preserve">: Casual players and youth players just starting out.  </w:t>
      </w:r>
      <w:r w:rsidRPr="0026442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45022" w:rsidRPr="00264420" w:rsidRDefault="002A5C37">
      <w:pPr>
        <w:pStyle w:val="Heading1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264420">
        <w:rPr>
          <w:rFonts w:ascii="Times New Roman" w:eastAsia="Times New Roman" w:hAnsi="Times New Roman" w:cs="Times New Roman"/>
          <w:color w:val="auto"/>
          <w:sz w:val="36"/>
          <w:szCs w:val="36"/>
        </w:rPr>
        <w:t>Volleyball Shoes by Wilson</w:t>
      </w:r>
    </w:p>
    <w:p w:rsidR="00264420" w:rsidRDefault="002A5C37">
      <w:pPr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  <w:r w:rsidRPr="00264420">
        <w:rPr>
          <w:rFonts w:ascii="Times New Roman" w:eastAsia="Times New Roman" w:hAnsi="Times New Roman" w:cs="Times New Roman"/>
          <w:sz w:val="24"/>
          <w:szCs w:val="24"/>
        </w:rPr>
        <w:t>Wilson offers a variety of volleyball sh</w:t>
      </w:r>
      <w:r w:rsidRPr="00264420">
        <w:rPr>
          <w:rFonts w:ascii="Times New Roman" w:eastAsia="Times New Roman" w:hAnsi="Times New Roman" w:cs="Times New Roman"/>
          <w:sz w:val="24"/>
          <w:szCs w:val="24"/>
        </w:rPr>
        <w:t>oes designed for comfort, stability, and quick movement:</w:t>
      </w:r>
      <w:r w:rsidRPr="0026442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64420" w:rsidRDefault="002A5C37">
      <w:pPr>
        <w:rPr>
          <w:rFonts w:ascii="Times New Roman" w:eastAsia="Times New Roman" w:hAnsi="Times New Roman" w:cs="Times New Roman"/>
          <w:sz w:val="24"/>
          <w:szCs w:val="24"/>
        </w:rPr>
      </w:pPr>
      <w:r w:rsidRPr="00264420">
        <w:rPr>
          <w:rFonts w:ascii="Times New Roman" w:eastAsia="Times New Roman" w:hAnsi="Times New Roman" w:cs="Times New Roman"/>
          <w:sz w:val="24"/>
          <w:szCs w:val="24"/>
        </w:rPr>
        <w:t>1. **Wilson Kaos Vo</w:t>
      </w:r>
      <w:r w:rsidR="00687D68">
        <w:rPr>
          <w:rFonts w:ascii="Times New Roman" w:eastAsia="Times New Roman" w:hAnsi="Times New Roman" w:cs="Times New Roman"/>
          <w:sz w:val="24"/>
          <w:szCs w:val="24"/>
        </w:rPr>
        <w:t xml:space="preserve">lley Shoes**  </w:t>
      </w:r>
      <w:r w:rsidR="00687D68">
        <w:rPr>
          <w:rFonts w:ascii="Times New Roman" w:eastAsia="Times New Roman" w:hAnsi="Times New Roman" w:cs="Times New Roman"/>
          <w:sz w:val="24"/>
          <w:szCs w:val="24"/>
        </w:rPr>
        <w:br/>
        <w:t xml:space="preserve">   - Best For</w:t>
      </w:r>
      <w:r w:rsidRPr="00264420">
        <w:rPr>
          <w:rFonts w:ascii="Times New Roman" w:eastAsia="Times New Roman" w:hAnsi="Times New Roman" w:cs="Times New Roman"/>
          <w:sz w:val="24"/>
          <w:szCs w:val="24"/>
        </w:rPr>
        <w:t>: Fast-paced players who require speed and later</w:t>
      </w:r>
      <w:r w:rsidR="00687D68">
        <w:rPr>
          <w:rFonts w:ascii="Times New Roman" w:eastAsia="Times New Roman" w:hAnsi="Times New Roman" w:cs="Times New Roman"/>
          <w:sz w:val="24"/>
          <w:szCs w:val="24"/>
        </w:rPr>
        <w:t xml:space="preserve">al movement.  </w:t>
      </w:r>
      <w:r w:rsidR="00687D68">
        <w:rPr>
          <w:rFonts w:ascii="Times New Roman" w:eastAsia="Times New Roman" w:hAnsi="Times New Roman" w:cs="Times New Roman"/>
          <w:sz w:val="24"/>
          <w:szCs w:val="24"/>
        </w:rPr>
        <w:br/>
        <w:t xml:space="preserve">   - Features</w:t>
      </w:r>
      <w:r w:rsidRPr="00264420">
        <w:rPr>
          <w:rFonts w:ascii="Times New Roman" w:eastAsia="Times New Roman" w:hAnsi="Times New Roman" w:cs="Times New Roman"/>
          <w:sz w:val="24"/>
          <w:szCs w:val="24"/>
        </w:rPr>
        <w:t xml:space="preserve">: Lightweight with excellent grip and stability for quick changes </w:t>
      </w:r>
      <w:r w:rsidRPr="00264420">
        <w:rPr>
          <w:rFonts w:ascii="Times New Roman" w:eastAsia="Times New Roman" w:hAnsi="Times New Roman" w:cs="Times New Roman"/>
          <w:sz w:val="24"/>
          <w:szCs w:val="24"/>
        </w:rPr>
        <w:t>in direction</w:t>
      </w:r>
      <w:r w:rsidR="00687D68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687D68">
        <w:rPr>
          <w:rFonts w:ascii="Times New Roman" w:eastAsia="Times New Roman" w:hAnsi="Times New Roman" w:cs="Times New Roman"/>
          <w:sz w:val="24"/>
          <w:szCs w:val="24"/>
        </w:rPr>
        <w:br/>
        <w:t xml:space="preserve">   - Recommended Players</w:t>
      </w:r>
      <w:r w:rsidRPr="00264420">
        <w:rPr>
          <w:rFonts w:ascii="Times New Roman" w:eastAsia="Times New Roman" w:hAnsi="Times New Roman" w:cs="Times New Roman"/>
          <w:sz w:val="24"/>
          <w:szCs w:val="24"/>
        </w:rPr>
        <w:t xml:space="preserve">: Intermediate to advanced players looking for agility and speed on the court.  </w:t>
      </w:r>
      <w:r w:rsidRPr="0026442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64420" w:rsidRDefault="002A5C37">
      <w:pPr>
        <w:rPr>
          <w:rFonts w:ascii="Times New Roman" w:eastAsia="Times New Roman" w:hAnsi="Times New Roman" w:cs="Times New Roman"/>
          <w:sz w:val="24"/>
          <w:szCs w:val="24"/>
        </w:rPr>
      </w:pPr>
      <w:r w:rsidRPr="00264420">
        <w:rPr>
          <w:rFonts w:ascii="Times New Roman" w:eastAsia="Times New Roman" w:hAnsi="Times New Roman" w:cs="Times New Roman"/>
          <w:sz w:val="24"/>
          <w:szCs w:val="24"/>
        </w:rPr>
        <w:t>2. **Wilson Attack Volley</w:t>
      </w:r>
      <w:r w:rsidR="00687D68">
        <w:rPr>
          <w:rFonts w:ascii="Times New Roman" w:eastAsia="Times New Roman" w:hAnsi="Times New Roman" w:cs="Times New Roman"/>
          <w:sz w:val="24"/>
          <w:szCs w:val="24"/>
        </w:rPr>
        <w:t xml:space="preserve">ball Shoes**  </w:t>
      </w:r>
      <w:r w:rsidR="00687D68">
        <w:rPr>
          <w:rFonts w:ascii="Times New Roman" w:eastAsia="Times New Roman" w:hAnsi="Times New Roman" w:cs="Times New Roman"/>
          <w:sz w:val="24"/>
          <w:szCs w:val="24"/>
        </w:rPr>
        <w:br/>
        <w:t xml:space="preserve">   - Best For</w:t>
      </w:r>
      <w:r w:rsidRPr="00264420">
        <w:rPr>
          <w:rFonts w:ascii="Times New Roman" w:eastAsia="Times New Roman" w:hAnsi="Times New Roman" w:cs="Times New Roman"/>
          <w:sz w:val="24"/>
          <w:szCs w:val="24"/>
        </w:rPr>
        <w:t xml:space="preserve">: Players who need support during jumps and aggressive movements.  </w:t>
      </w:r>
      <w:r w:rsidRPr="00264420">
        <w:rPr>
          <w:rFonts w:ascii="Times New Roman" w:eastAsia="Times New Roman" w:hAnsi="Times New Roman" w:cs="Times New Roman"/>
          <w:sz w:val="24"/>
          <w:szCs w:val="24"/>
        </w:rPr>
        <w:br/>
        <w:t xml:space="preserve">   -</w:t>
      </w:r>
      <w:r w:rsidR="00687D68">
        <w:rPr>
          <w:rFonts w:ascii="Times New Roman" w:eastAsia="Times New Roman" w:hAnsi="Times New Roman" w:cs="Times New Roman"/>
          <w:sz w:val="24"/>
          <w:szCs w:val="24"/>
        </w:rPr>
        <w:t xml:space="preserve"> Features</w:t>
      </w:r>
      <w:r w:rsidRPr="00264420">
        <w:rPr>
          <w:rFonts w:ascii="Times New Roman" w:eastAsia="Times New Roman" w:hAnsi="Times New Roman" w:cs="Times New Roman"/>
          <w:sz w:val="24"/>
          <w:szCs w:val="24"/>
        </w:rPr>
        <w:t>: Enhanced cushioning and support for comfort during long games</w:t>
      </w:r>
      <w:r w:rsidR="00687D68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687D68">
        <w:rPr>
          <w:rFonts w:ascii="Times New Roman" w:eastAsia="Times New Roman" w:hAnsi="Times New Roman" w:cs="Times New Roman"/>
          <w:sz w:val="24"/>
          <w:szCs w:val="24"/>
        </w:rPr>
        <w:br/>
        <w:t xml:space="preserve">   - Recommended Players</w:t>
      </w:r>
      <w:r w:rsidRPr="00264420">
        <w:rPr>
          <w:rFonts w:ascii="Times New Roman" w:eastAsia="Times New Roman" w:hAnsi="Times New Roman" w:cs="Times New Roman"/>
          <w:sz w:val="24"/>
          <w:szCs w:val="24"/>
        </w:rPr>
        <w:t xml:space="preserve">: Competitive players seeking a balance of comfort and performance.  </w:t>
      </w:r>
      <w:r w:rsidRPr="0026442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64420" w:rsidRDefault="002A5C37" w:rsidP="0026442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4420">
        <w:rPr>
          <w:rFonts w:ascii="Times New Roman" w:eastAsia="Times New Roman" w:hAnsi="Times New Roman" w:cs="Times New Roman"/>
          <w:sz w:val="24"/>
          <w:szCs w:val="24"/>
        </w:rPr>
        <w:t>3. **Wilson Ra</w:t>
      </w:r>
      <w:r w:rsidR="00687D68">
        <w:rPr>
          <w:rFonts w:ascii="Times New Roman" w:eastAsia="Times New Roman" w:hAnsi="Times New Roman" w:cs="Times New Roman"/>
          <w:sz w:val="24"/>
          <w:szCs w:val="24"/>
        </w:rPr>
        <w:t xml:space="preserve">lly Volleyball Shoes**  </w:t>
      </w:r>
      <w:r w:rsidR="00687D68">
        <w:rPr>
          <w:rFonts w:ascii="Times New Roman" w:eastAsia="Times New Roman" w:hAnsi="Times New Roman" w:cs="Times New Roman"/>
          <w:sz w:val="24"/>
          <w:szCs w:val="24"/>
        </w:rPr>
        <w:br/>
        <w:t xml:space="preserve">   - Best For</w:t>
      </w:r>
      <w:r w:rsidRPr="00264420">
        <w:rPr>
          <w:rFonts w:ascii="Times New Roman" w:eastAsia="Times New Roman" w:hAnsi="Times New Roman" w:cs="Times New Roman"/>
          <w:sz w:val="24"/>
          <w:szCs w:val="24"/>
        </w:rPr>
        <w:t>: Casual and recreat</w:t>
      </w:r>
      <w:r w:rsidR="00687D68">
        <w:rPr>
          <w:rFonts w:ascii="Times New Roman" w:eastAsia="Times New Roman" w:hAnsi="Times New Roman" w:cs="Times New Roman"/>
          <w:sz w:val="24"/>
          <w:szCs w:val="24"/>
        </w:rPr>
        <w:t xml:space="preserve">ional players.  </w:t>
      </w:r>
      <w:r w:rsidR="00687D68">
        <w:rPr>
          <w:rFonts w:ascii="Times New Roman" w:eastAsia="Times New Roman" w:hAnsi="Times New Roman" w:cs="Times New Roman"/>
          <w:sz w:val="24"/>
          <w:szCs w:val="24"/>
        </w:rPr>
        <w:br/>
        <w:t xml:space="preserve">   - Features</w:t>
      </w:r>
      <w:r w:rsidRPr="00264420">
        <w:rPr>
          <w:rFonts w:ascii="Times New Roman" w:eastAsia="Times New Roman" w:hAnsi="Times New Roman" w:cs="Times New Roman"/>
          <w:sz w:val="24"/>
          <w:szCs w:val="24"/>
        </w:rPr>
        <w:t>: Comfortable and supportive with good tract</w:t>
      </w:r>
      <w:r w:rsidR="00687D68">
        <w:rPr>
          <w:rFonts w:ascii="Times New Roman" w:eastAsia="Times New Roman" w:hAnsi="Times New Roman" w:cs="Times New Roman"/>
          <w:sz w:val="24"/>
          <w:szCs w:val="24"/>
        </w:rPr>
        <w:t xml:space="preserve">ion for indoor courts.  </w:t>
      </w:r>
      <w:r w:rsidR="00687D68">
        <w:rPr>
          <w:rFonts w:ascii="Times New Roman" w:eastAsia="Times New Roman" w:hAnsi="Times New Roman" w:cs="Times New Roman"/>
          <w:sz w:val="24"/>
          <w:szCs w:val="24"/>
        </w:rPr>
        <w:br/>
        <w:t xml:space="preserve">   - Recommended Players</w:t>
      </w:r>
      <w:r w:rsidRPr="00264420">
        <w:rPr>
          <w:rFonts w:ascii="Times New Roman" w:eastAsia="Times New Roman" w:hAnsi="Times New Roman" w:cs="Times New Roman"/>
          <w:sz w:val="24"/>
          <w:szCs w:val="24"/>
        </w:rPr>
        <w:t xml:space="preserve">: Beginner and recreational players who focus on comfort and ease.  </w:t>
      </w:r>
      <w:r w:rsidRPr="0026442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45022" w:rsidRPr="00264420" w:rsidRDefault="002A5C37" w:rsidP="00264420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64420">
        <w:rPr>
          <w:rFonts w:ascii="Times New Roman" w:eastAsia="Times New Roman" w:hAnsi="Times New Roman" w:cs="Times New Roman"/>
          <w:b/>
          <w:bCs/>
          <w:sz w:val="36"/>
          <w:szCs w:val="36"/>
        </w:rPr>
        <w:t>Volleyball Nets &amp; Accessories by Wilson</w:t>
      </w:r>
    </w:p>
    <w:p w:rsidR="00687D68" w:rsidRDefault="002A5C37" w:rsidP="00687D68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87D68">
        <w:rPr>
          <w:rFonts w:ascii="Times New Roman" w:eastAsia="Times New Roman" w:hAnsi="Times New Roman" w:cs="Times New Roman"/>
          <w:sz w:val="24"/>
          <w:szCs w:val="24"/>
        </w:rPr>
        <w:t>Wilson also of</w:t>
      </w:r>
      <w:r w:rsidRPr="00687D68">
        <w:rPr>
          <w:rFonts w:ascii="Times New Roman" w:eastAsia="Times New Roman" w:hAnsi="Times New Roman" w:cs="Times New Roman"/>
          <w:sz w:val="24"/>
          <w:szCs w:val="24"/>
        </w:rPr>
        <w:t>fers high-quality volleyball nets and essential accessories:</w:t>
      </w:r>
      <w:r w:rsidRPr="00687D68">
        <w:rPr>
          <w:rFonts w:ascii="Times New Roman" w:eastAsia="Times New Roman" w:hAnsi="Times New Roman" w:cs="Times New Roman"/>
          <w:sz w:val="24"/>
          <w:szCs w:val="24"/>
        </w:rPr>
        <w:br/>
      </w:r>
      <w:r w:rsidRPr="00687D68">
        <w:rPr>
          <w:rFonts w:ascii="Times New Roman" w:eastAsia="Times New Roman" w:hAnsi="Times New Roman" w:cs="Times New Roman"/>
          <w:sz w:val="24"/>
          <w:szCs w:val="24"/>
        </w:rPr>
        <w:t>Wilson Official Net System</w:t>
      </w:r>
    </w:p>
    <w:p w:rsidR="00687D68" w:rsidRDefault="002A5C37" w:rsidP="00687D68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87D68">
        <w:rPr>
          <w:rFonts w:ascii="Times New Roman" w:eastAsia="Times New Roman" w:hAnsi="Times New Roman" w:cs="Times New Roman"/>
          <w:sz w:val="24"/>
          <w:szCs w:val="24"/>
        </w:rPr>
        <w:t xml:space="preserve"> Durable and designed for both indoor and outdoor courts, offering easy set</w:t>
      </w:r>
      <w:r w:rsidR="00687D68">
        <w:rPr>
          <w:rFonts w:ascii="Times New Roman" w:eastAsia="Times New Roman" w:hAnsi="Times New Roman" w:cs="Times New Roman"/>
          <w:sz w:val="24"/>
          <w:szCs w:val="24"/>
        </w:rPr>
        <w:t>up and tension adjustments.</w:t>
      </w:r>
    </w:p>
    <w:p w:rsidR="00687D68" w:rsidRDefault="00687D68" w:rsidP="00687D68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Wilson Volleyball Bags</w:t>
      </w:r>
      <w:r w:rsidR="002A5C37" w:rsidRPr="00687D68">
        <w:rPr>
          <w:rFonts w:ascii="Times New Roman" w:eastAsia="Times New Roman" w:hAnsi="Times New Roman" w:cs="Times New Roman"/>
          <w:sz w:val="24"/>
          <w:szCs w:val="24"/>
        </w:rPr>
        <w:t>: Spacious and durable bags t</w:t>
      </w:r>
      <w:r>
        <w:rPr>
          <w:rFonts w:ascii="Times New Roman" w:eastAsia="Times New Roman" w:hAnsi="Times New Roman" w:cs="Times New Roman"/>
          <w:sz w:val="24"/>
          <w:szCs w:val="24"/>
        </w:rPr>
        <w:t>o carry all your gear</w:t>
      </w:r>
    </w:p>
    <w:p w:rsidR="00264420" w:rsidRPr="00687D68" w:rsidRDefault="00687D68" w:rsidP="00687D68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Wilson Protective Gear</w:t>
      </w:r>
      <w:r w:rsidR="002A5C37" w:rsidRPr="00687D68">
        <w:rPr>
          <w:rFonts w:ascii="Times New Roman" w:eastAsia="Times New Roman" w:hAnsi="Times New Roman" w:cs="Times New Roman"/>
          <w:sz w:val="24"/>
          <w:szCs w:val="24"/>
        </w:rPr>
        <w:t xml:space="preserve">: Includes knee pads and elbow pads for added safety </w:t>
      </w:r>
      <w:proofErr w:type="spellStart"/>
      <w:r w:rsidR="00264420" w:rsidRPr="00687D68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687D68">
        <w:rPr>
          <w:rFonts w:ascii="Times New Roman" w:eastAsia="Times New Roman" w:hAnsi="Times New Roman" w:cs="Times New Roman"/>
          <w:sz w:val="24"/>
          <w:szCs w:val="24"/>
        </w:rPr>
        <w:t xml:space="preserve"> comfort</w:t>
      </w:r>
    </w:p>
    <w:p w:rsidR="00687D68" w:rsidRDefault="00687D68" w:rsidP="00687D6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5022" w:rsidRPr="00687D68" w:rsidRDefault="002A5C37" w:rsidP="00687D6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87D68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Choosing the Right Equipment</w:t>
      </w:r>
    </w:p>
    <w:p w:rsidR="00845022" w:rsidRPr="00687D68" w:rsidRDefault="002A5C37">
      <w:pPr>
        <w:rPr>
          <w:rFonts w:ascii="Times New Roman" w:eastAsia="Times New Roman" w:hAnsi="Times New Roman" w:cs="Times New Roman"/>
          <w:sz w:val="24"/>
          <w:szCs w:val="24"/>
        </w:rPr>
      </w:pPr>
      <w:r w:rsidRPr="00687D68">
        <w:rPr>
          <w:rFonts w:ascii="Times New Roman" w:eastAsia="Times New Roman" w:hAnsi="Times New Roman" w:cs="Times New Roman"/>
          <w:sz w:val="24"/>
          <w:szCs w:val="24"/>
        </w:rPr>
        <w:t>Selecting the right volleyball gear depends on your position, playing surface, and skill level</w:t>
      </w:r>
      <w:proofErr w:type="gramStart"/>
      <w:r w:rsidRPr="00687D68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687D68">
        <w:rPr>
          <w:rFonts w:ascii="Times New Roman" w:eastAsia="Times New Roman" w:hAnsi="Times New Roman" w:cs="Times New Roman"/>
          <w:sz w:val="24"/>
          <w:szCs w:val="24"/>
        </w:rPr>
        <w:br/>
      </w:r>
      <w:r w:rsidR="00687D68" w:rsidRPr="00687D68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687D68">
        <w:rPr>
          <w:rFonts w:ascii="Times New Roman" w:eastAsia="Times New Roman" w:hAnsi="Times New Roman" w:cs="Times New Roman"/>
          <w:sz w:val="24"/>
          <w:szCs w:val="24"/>
        </w:rPr>
        <w:t>Beginn</w:t>
      </w:r>
      <w:r w:rsidR="00687D68" w:rsidRPr="00687D68">
        <w:rPr>
          <w:rFonts w:ascii="Times New Roman" w:eastAsia="Times New Roman" w:hAnsi="Times New Roman" w:cs="Times New Roman"/>
          <w:sz w:val="24"/>
          <w:szCs w:val="24"/>
        </w:rPr>
        <w:t>ers</w:t>
      </w:r>
      <w:r w:rsidRPr="00687D68">
        <w:rPr>
          <w:rFonts w:ascii="Times New Roman" w:eastAsia="Times New Roman" w:hAnsi="Times New Roman" w:cs="Times New Roman"/>
          <w:sz w:val="24"/>
          <w:szCs w:val="24"/>
        </w:rPr>
        <w:t>: Opt for lighter balls like the Wilson Soft Play and comfortable shoes like the Wilson R</w:t>
      </w:r>
      <w:r w:rsidR="00687D68" w:rsidRPr="00687D68">
        <w:rPr>
          <w:rFonts w:ascii="Times New Roman" w:eastAsia="Times New Roman" w:hAnsi="Times New Roman" w:cs="Times New Roman"/>
          <w:sz w:val="24"/>
          <w:szCs w:val="24"/>
        </w:rPr>
        <w:t>ally.</w:t>
      </w:r>
      <w:r w:rsidR="00687D68" w:rsidRPr="00687D68">
        <w:rPr>
          <w:rFonts w:ascii="Times New Roman" w:eastAsia="Times New Roman" w:hAnsi="Times New Roman" w:cs="Times New Roman"/>
          <w:sz w:val="24"/>
          <w:szCs w:val="24"/>
        </w:rPr>
        <w:br/>
        <w:t>- Intermediate Players</w:t>
      </w:r>
      <w:r w:rsidRPr="00687D68">
        <w:rPr>
          <w:rFonts w:ascii="Times New Roman" w:eastAsia="Times New Roman" w:hAnsi="Times New Roman" w:cs="Times New Roman"/>
          <w:sz w:val="24"/>
          <w:szCs w:val="24"/>
        </w:rPr>
        <w:t>: Look for durable balls such as the Wilson Official Game Ball and versatile shoes l</w:t>
      </w:r>
      <w:r w:rsidR="00687D68" w:rsidRPr="00687D68">
        <w:rPr>
          <w:rFonts w:ascii="Times New Roman" w:eastAsia="Times New Roman" w:hAnsi="Times New Roman" w:cs="Times New Roman"/>
          <w:sz w:val="24"/>
          <w:szCs w:val="24"/>
        </w:rPr>
        <w:t>ike the Wilson Kaos Volley.</w:t>
      </w:r>
      <w:r w:rsidR="00687D68" w:rsidRPr="00687D68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r w:rsidRPr="00687D68">
        <w:rPr>
          <w:rFonts w:ascii="Times New Roman" w:eastAsia="Times New Roman" w:hAnsi="Times New Roman" w:cs="Times New Roman"/>
          <w:sz w:val="24"/>
          <w:szCs w:val="24"/>
        </w:rPr>
        <w:t>Advanced Playe</w:t>
      </w:r>
      <w:r w:rsidR="00687D68" w:rsidRPr="00687D68">
        <w:rPr>
          <w:rFonts w:ascii="Times New Roman" w:eastAsia="Times New Roman" w:hAnsi="Times New Roman" w:cs="Times New Roman"/>
          <w:sz w:val="24"/>
          <w:szCs w:val="24"/>
        </w:rPr>
        <w:t>rs</w:t>
      </w:r>
      <w:r w:rsidRPr="00687D68">
        <w:rPr>
          <w:rFonts w:ascii="Times New Roman" w:eastAsia="Times New Roman" w:hAnsi="Times New Roman" w:cs="Times New Roman"/>
          <w:sz w:val="24"/>
          <w:szCs w:val="24"/>
        </w:rPr>
        <w:t>: Choose premium gear like the Wilson AVP Beach Volleyball for outdoor play and Wilson Attack Volleyball Shoes for high-performance needs.</w:t>
      </w:r>
      <w:r w:rsidRPr="00687D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45022" w:rsidRPr="00687D68" w:rsidRDefault="002A5C37" w:rsidP="00687D68">
      <w:pPr>
        <w:rPr>
          <w:rFonts w:ascii="Times New Roman" w:eastAsia="Times New Roman" w:hAnsi="Times New Roman" w:cs="Times New Roman"/>
          <w:b/>
          <w:sz w:val="36"/>
          <w:szCs w:val="36"/>
        </w:rPr>
      </w:pPr>
      <w:r w:rsidRPr="00687D68">
        <w:rPr>
          <w:rFonts w:ascii="Times New Roman" w:eastAsia="Times New Roman" w:hAnsi="Times New Roman" w:cs="Times New Roman"/>
          <w:b/>
          <w:sz w:val="36"/>
          <w:szCs w:val="36"/>
        </w:rPr>
        <w:t>Tips for Improving Your Game</w:t>
      </w:r>
    </w:p>
    <w:p w:rsidR="00687D68" w:rsidRDefault="00687D68" w:rsidP="00687D68">
      <w:pPr>
        <w:rPr>
          <w:rFonts w:ascii="Times New Roman" w:eastAsia="Times New Roman" w:hAnsi="Times New Roman" w:cs="Times New Roman"/>
          <w:bCs/>
          <w:sz w:val="36"/>
          <w:szCs w:val="36"/>
        </w:rPr>
      </w:pPr>
      <w:r w:rsidRPr="00687D68">
        <w:rPr>
          <w:rFonts w:ascii="Times New Roman" w:eastAsia="Times New Roman" w:hAnsi="Times New Roman" w:cs="Times New Roman"/>
          <w:sz w:val="24"/>
          <w:szCs w:val="24"/>
        </w:rPr>
        <w:t>- Practice regularly</w:t>
      </w:r>
      <w:r w:rsidR="002A5C37" w:rsidRPr="00687D68">
        <w:rPr>
          <w:rFonts w:ascii="Times New Roman" w:eastAsia="Times New Roman" w:hAnsi="Times New Roman" w:cs="Times New Roman"/>
          <w:sz w:val="24"/>
          <w:szCs w:val="24"/>
        </w:rPr>
        <w:t xml:space="preserve"> to improve your serving, passing, and hitting techniques.</w:t>
      </w:r>
      <w:r w:rsidRPr="00687D68">
        <w:rPr>
          <w:rFonts w:ascii="Times New Roman" w:eastAsia="Times New Roman" w:hAnsi="Times New Roman" w:cs="Times New Roman"/>
          <w:sz w:val="24"/>
          <w:szCs w:val="24"/>
        </w:rPr>
        <w:br/>
        <w:t>- Focus on fitness</w:t>
      </w:r>
      <w:r w:rsidR="002A5C37" w:rsidRPr="00687D68">
        <w:rPr>
          <w:rFonts w:ascii="Times New Roman" w:eastAsia="Times New Roman" w:hAnsi="Times New Roman" w:cs="Times New Roman"/>
          <w:sz w:val="24"/>
          <w:szCs w:val="24"/>
        </w:rPr>
        <w:t xml:space="preserve"> to enhance your endurance and agility on t</w:t>
      </w:r>
      <w:r w:rsidRPr="00687D68">
        <w:rPr>
          <w:rFonts w:ascii="Times New Roman" w:eastAsia="Times New Roman" w:hAnsi="Times New Roman" w:cs="Times New Roman"/>
          <w:sz w:val="24"/>
          <w:szCs w:val="24"/>
        </w:rPr>
        <w:t>he court.</w:t>
      </w:r>
      <w:r w:rsidRPr="00687D68">
        <w:rPr>
          <w:rFonts w:ascii="Times New Roman" w:eastAsia="Times New Roman" w:hAnsi="Times New Roman" w:cs="Times New Roman"/>
          <w:sz w:val="24"/>
          <w:szCs w:val="24"/>
        </w:rPr>
        <w:br/>
        <w:t>- Work on teamwork</w:t>
      </w:r>
      <w:r w:rsidR="002A5C37" w:rsidRPr="00687D68">
        <w:rPr>
          <w:rFonts w:ascii="Times New Roman" w:eastAsia="Times New Roman" w:hAnsi="Times New Roman" w:cs="Times New Roman"/>
          <w:sz w:val="24"/>
          <w:szCs w:val="24"/>
        </w:rPr>
        <w:t xml:space="preserve"> and communication to ensure effective play with your teamma</w:t>
      </w:r>
      <w:r w:rsidRPr="00687D68">
        <w:rPr>
          <w:rFonts w:ascii="Times New Roman" w:eastAsia="Times New Roman" w:hAnsi="Times New Roman" w:cs="Times New Roman"/>
          <w:sz w:val="24"/>
          <w:szCs w:val="24"/>
        </w:rPr>
        <w:t>tes.</w:t>
      </w:r>
      <w:r w:rsidRPr="00687D68">
        <w:rPr>
          <w:rFonts w:ascii="Times New Roman" w:eastAsia="Times New Roman" w:hAnsi="Times New Roman" w:cs="Times New Roman"/>
          <w:sz w:val="24"/>
          <w:szCs w:val="24"/>
        </w:rPr>
        <w:br/>
        <w:t>- Use quality equipment</w:t>
      </w:r>
      <w:r w:rsidR="002A5C37" w:rsidRPr="00687D68">
        <w:rPr>
          <w:rFonts w:ascii="Times New Roman" w:eastAsia="Times New Roman" w:hAnsi="Times New Roman" w:cs="Times New Roman"/>
          <w:sz w:val="24"/>
          <w:szCs w:val="24"/>
        </w:rPr>
        <w:t xml:space="preserve"> that suits your skill level and position to boost performance.</w:t>
      </w:r>
      <w:r w:rsidR="002A5C37" w:rsidRPr="00687D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45022" w:rsidRPr="00687D68" w:rsidRDefault="002A5C37" w:rsidP="00687D6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87D68">
        <w:rPr>
          <w:rFonts w:ascii="Times New Roman" w:eastAsia="Times New Roman" w:hAnsi="Times New Roman" w:cs="Times New Roman"/>
          <w:b/>
          <w:bCs/>
          <w:sz w:val="36"/>
          <w:szCs w:val="36"/>
        </w:rPr>
        <w:t>C</w:t>
      </w:r>
      <w:r w:rsidRPr="00687D68">
        <w:rPr>
          <w:rFonts w:ascii="Times New Roman" w:eastAsia="Times New Roman" w:hAnsi="Times New Roman" w:cs="Times New Roman"/>
          <w:b/>
          <w:bCs/>
          <w:sz w:val="36"/>
          <w:szCs w:val="36"/>
        </w:rPr>
        <w:t>onclusion</w:t>
      </w:r>
    </w:p>
    <w:p w:rsidR="00845022" w:rsidRPr="00687D68" w:rsidRDefault="002A5C37">
      <w:pPr>
        <w:rPr>
          <w:rFonts w:ascii="Times New Roman" w:eastAsia="Times New Roman" w:hAnsi="Times New Roman" w:cs="Times New Roman"/>
          <w:sz w:val="24"/>
          <w:szCs w:val="24"/>
        </w:rPr>
      </w:pPr>
      <w:r w:rsidRPr="00687D68">
        <w:rPr>
          <w:rFonts w:ascii="Times New Roman" w:eastAsia="Times New Roman" w:hAnsi="Times New Roman" w:cs="Times New Roman"/>
          <w:b/>
          <w:sz w:val="36"/>
          <w:szCs w:val="36"/>
        </w:rPr>
        <w:br/>
      </w:r>
      <w:r w:rsidRPr="00687D68">
        <w:rPr>
          <w:rFonts w:ascii="Times New Roman" w:eastAsia="Times New Roman" w:hAnsi="Times New Roman" w:cs="Times New Roman"/>
          <w:sz w:val="24"/>
          <w:szCs w:val="24"/>
        </w:rPr>
        <w:t>Wilson provides a complete range of volleyball equipment designed to enhance every aspect of your game. Whether you're a beginner learning the fundamentals or an advanced player seeking professional-grade gear, Wilson’s products help you perform</w:t>
      </w:r>
      <w:r w:rsidRPr="00687D68">
        <w:rPr>
          <w:rFonts w:ascii="Times New Roman" w:eastAsia="Times New Roman" w:hAnsi="Times New Roman" w:cs="Times New Roman"/>
          <w:sz w:val="24"/>
          <w:szCs w:val="24"/>
        </w:rPr>
        <w:t xml:space="preserve"> at your best on the court.</w:t>
      </w:r>
      <w:r w:rsidRPr="00687D68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845022" w:rsidRPr="00687D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3382D74"/>
    <w:multiLevelType w:val="hybridMultilevel"/>
    <w:tmpl w:val="101C3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207B2A"/>
    <w:multiLevelType w:val="hybridMultilevel"/>
    <w:tmpl w:val="B1384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E250DD"/>
    <w:multiLevelType w:val="hybridMultilevel"/>
    <w:tmpl w:val="DA3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64420"/>
    <w:rsid w:val="0029639D"/>
    <w:rsid w:val="002A5C37"/>
    <w:rsid w:val="00326F90"/>
    <w:rsid w:val="00687D68"/>
    <w:rsid w:val="0084502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68CD71-AAE4-4F4A-B8C8-7F685DDE2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Windows User</cp:lastModifiedBy>
  <cp:revision>2</cp:revision>
  <dcterms:created xsi:type="dcterms:W3CDTF">2024-12-19T19:32:00Z</dcterms:created>
  <dcterms:modified xsi:type="dcterms:W3CDTF">2024-12-19T19:32:00Z</dcterms:modified>
</cp:coreProperties>
</file>