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6AD" w:rsidRDefault="00410B4C" w:rsidP="00EE06AD">
      <w:pPr>
        <w:rPr>
          <w:color w:val="C00000"/>
          <w:sz w:val="48"/>
          <w:szCs w:val="48"/>
          <w14:textOutline w14:w="9525" w14:cap="rnd" w14:cmpd="sng" w14:algn="ctr">
            <w14:solidFill>
              <w14:schemeClr w14:val="accent2">
                <w14:lumMod w14:val="50000"/>
              </w14:schemeClr>
            </w14:solidFill>
            <w14:prstDash w14:val="solid"/>
            <w14:bevel/>
          </w14:textOutline>
        </w:rPr>
      </w:pPr>
      <w:r w:rsidRPr="00EE06AD">
        <w:rPr>
          <w:color w:val="C00000"/>
          <w:sz w:val="48"/>
          <w:szCs w:val="48"/>
          <w14:textOutline w14:w="9525" w14:cap="rnd" w14:cmpd="sng" w14:algn="ctr">
            <w14:solidFill>
              <w14:schemeClr w14:val="accent2">
                <w14:lumMod w14:val="50000"/>
              </w14:schemeClr>
            </w14:solidFill>
            <w14:prstDash w14:val="solid"/>
            <w14:bevel/>
          </w14:textOutline>
        </w:rPr>
        <w:t>Guide to Soccer by Wilson</w:t>
      </w:r>
    </w:p>
    <w:p w:rsidR="005707EA" w:rsidRPr="00EE06AD" w:rsidRDefault="00410B4C" w:rsidP="00EE06AD">
      <w:pPr>
        <w:rPr>
          <w:b/>
          <w:color w:val="C00000"/>
          <w:sz w:val="48"/>
          <w:szCs w:val="48"/>
          <w14:textOutline w14:w="9525" w14:cap="rnd" w14:cmpd="sng" w14:algn="ctr">
            <w14:solidFill>
              <w14:schemeClr w14:val="accent2">
                <w14:lumMod w14:val="50000"/>
              </w14:schemeClr>
            </w14:solidFill>
            <w14:prstDash w14:val="solid"/>
            <w14:bevel/>
          </w14:textOutline>
        </w:rPr>
      </w:pPr>
      <w:r w:rsidRPr="00EE06AD">
        <w:rPr>
          <w:rFonts w:cs="Times New Roman"/>
          <w:b/>
          <w:color w:val="000000" w:themeColor="text1"/>
          <w:sz w:val="36"/>
          <w:szCs w:val="36"/>
        </w:rPr>
        <w:t>Introduction to Soccer</w:t>
      </w:r>
    </w:p>
    <w:p w:rsidR="00EE06AD" w:rsidRDefault="00410B4C" w:rsidP="00EE06AD">
      <w:pPr>
        <w:rPr>
          <w:rFonts w:cs="Times New Roman"/>
          <w:bCs/>
          <w:color w:val="000000" w:themeColor="text1"/>
          <w:sz w:val="36"/>
          <w:szCs w:val="36"/>
        </w:rPr>
      </w:pPr>
      <w:r w:rsidRPr="00EE06AD">
        <w:rPr>
          <w:rFonts w:cs="Times New Roman"/>
          <w:sz w:val="24"/>
          <w:szCs w:val="24"/>
        </w:rPr>
        <w:t xml:space="preserve">Soccer, also known as football in many parts of the world, is the most popular sport globally. Played between two teams of eleven players, the objective is to score goals by getting the ball into the </w:t>
      </w:r>
      <w:r w:rsidRPr="00EE06AD">
        <w:rPr>
          <w:rFonts w:cs="Times New Roman"/>
          <w:sz w:val="24"/>
          <w:szCs w:val="24"/>
        </w:rPr>
        <w:t>opposing team's net. It requires skill, teamwork, and tactical awareness, making it a favorite among both professional athletes and recreational players.</w:t>
      </w:r>
      <w:r w:rsidRPr="00EE06AD">
        <w:rPr>
          <w:rFonts w:cs="Times New Roman"/>
          <w:sz w:val="24"/>
          <w:szCs w:val="24"/>
        </w:rPr>
        <w:br/>
      </w:r>
    </w:p>
    <w:p w:rsidR="005707EA" w:rsidRPr="00EE06AD" w:rsidRDefault="00410B4C" w:rsidP="00EE06AD">
      <w:pPr>
        <w:rPr>
          <w:rFonts w:cs="Times New Roman"/>
          <w:b/>
          <w:sz w:val="24"/>
          <w:szCs w:val="24"/>
        </w:rPr>
      </w:pPr>
      <w:r w:rsidRPr="00EE06AD">
        <w:rPr>
          <w:rFonts w:cs="Times New Roman"/>
          <w:b/>
          <w:bCs/>
          <w:color w:val="000000" w:themeColor="text1"/>
          <w:sz w:val="36"/>
          <w:szCs w:val="36"/>
        </w:rPr>
        <w:t>Wilson: A Trusted Name in Soccer</w:t>
      </w:r>
    </w:p>
    <w:p w:rsidR="00EE06AD" w:rsidRDefault="00410B4C" w:rsidP="00EE06AD">
      <w:pPr>
        <w:rPr>
          <w:rFonts w:cs="Times New Roman"/>
          <w:color w:val="000000" w:themeColor="text1"/>
          <w:sz w:val="36"/>
          <w:szCs w:val="36"/>
        </w:rPr>
      </w:pPr>
      <w:r w:rsidRPr="00EE06AD">
        <w:rPr>
          <w:rFonts w:cs="Times New Roman"/>
          <w:sz w:val="24"/>
          <w:szCs w:val="24"/>
        </w:rPr>
        <w:br/>
        <w:t xml:space="preserve">Wilson Sporting Goods is a leading provider of high-quality soccer </w:t>
      </w:r>
      <w:r w:rsidRPr="00EE06AD">
        <w:rPr>
          <w:rFonts w:cs="Times New Roman"/>
          <w:sz w:val="24"/>
          <w:szCs w:val="24"/>
        </w:rPr>
        <w:t xml:space="preserve">equipment, including balls, shoes, nets, and accessories. Wilson products are known for their durability, performance, and innovative </w:t>
      </w:r>
      <w:proofErr w:type="gramStart"/>
      <w:r w:rsidRPr="00EE06AD">
        <w:rPr>
          <w:rFonts w:cs="Times New Roman"/>
          <w:sz w:val="24"/>
          <w:szCs w:val="24"/>
        </w:rPr>
        <w:t>design,</w:t>
      </w:r>
      <w:proofErr w:type="gramEnd"/>
      <w:r w:rsidRPr="00EE06AD">
        <w:rPr>
          <w:rFonts w:cs="Times New Roman"/>
          <w:sz w:val="24"/>
          <w:szCs w:val="24"/>
        </w:rPr>
        <w:t xml:space="preserve"> helping players at all levels perform their best on the field.</w:t>
      </w:r>
      <w:r w:rsidRPr="00EE06AD">
        <w:rPr>
          <w:rFonts w:cs="Times New Roman"/>
          <w:sz w:val="24"/>
          <w:szCs w:val="24"/>
        </w:rPr>
        <w:br/>
      </w:r>
    </w:p>
    <w:p w:rsidR="005707EA" w:rsidRPr="00EE06AD" w:rsidRDefault="00410B4C" w:rsidP="00EE06AD">
      <w:pPr>
        <w:rPr>
          <w:rFonts w:cs="Times New Roman"/>
          <w:b/>
          <w:sz w:val="24"/>
          <w:szCs w:val="24"/>
        </w:rPr>
      </w:pPr>
      <w:r w:rsidRPr="00EE06AD">
        <w:rPr>
          <w:rFonts w:cs="Times New Roman"/>
          <w:b/>
          <w:color w:val="000000" w:themeColor="text1"/>
          <w:sz w:val="36"/>
          <w:szCs w:val="36"/>
        </w:rPr>
        <w:t>Soccer Balls by Wilson</w:t>
      </w:r>
    </w:p>
    <w:p w:rsidR="00EE06AD" w:rsidRDefault="00410B4C">
      <w:pPr>
        <w:rPr>
          <w:rFonts w:cs="Times New Roman"/>
          <w:sz w:val="24"/>
          <w:szCs w:val="24"/>
        </w:rPr>
      </w:pPr>
      <w:r w:rsidRPr="00EE06AD">
        <w:rPr>
          <w:rFonts w:cs="Times New Roman"/>
          <w:sz w:val="24"/>
          <w:szCs w:val="24"/>
        </w:rPr>
        <w:br/>
        <w:t>Wilson offers a range of s</w:t>
      </w:r>
      <w:r w:rsidRPr="00EE06AD">
        <w:rPr>
          <w:rFonts w:cs="Times New Roman"/>
          <w:sz w:val="24"/>
          <w:szCs w:val="24"/>
        </w:rPr>
        <w:t>occer balls designed for different types of play:</w:t>
      </w:r>
      <w:r w:rsidRPr="00EE06AD">
        <w:rPr>
          <w:rFonts w:cs="Times New Roman"/>
          <w:sz w:val="24"/>
          <w:szCs w:val="24"/>
        </w:rPr>
        <w:br/>
      </w:r>
    </w:p>
    <w:p w:rsidR="005707EA" w:rsidRPr="00EE06AD" w:rsidRDefault="00410B4C">
      <w:pPr>
        <w:rPr>
          <w:rFonts w:cs="Times New Roman"/>
          <w:sz w:val="24"/>
          <w:szCs w:val="24"/>
        </w:rPr>
      </w:pPr>
      <w:r w:rsidRPr="00EE06AD">
        <w:rPr>
          <w:rFonts w:cs="Times New Roman"/>
          <w:sz w:val="24"/>
          <w:szCs w:val="24"/>
        </w:rPr>
        <w:t xml:space="preserve">1. Wilson Official Match Ball  </w:t>
      </w:r>
      <w:r w:rsidRPr="00EE06AD">
        <w:rPr>
          <w:rFonts w:cs="Times New Roman"/>
          <w:sz w:val="24"/>
          <w:szCs w:val="24"/>
        </w:rPr>
        <w:br/>
        <w:t xml:space="preserve">   Best For: Professional and competitive players.  </w:t>
      </w:r>
      <w:r w:rsidRPr="00EE06AD">
        <w:rPr>
          <w:rFonts w:cs="Times New Roman"/>
          <w:sz w:val="24"/>
          <w:szCs w:val="24"/>
        </w:rPr>
        <w:br/>
        <w:t xml:space="preserve">   Features: High-quality synthetic leather construction, superior grip, and durability for match play.  </w:t>
      </w:r>
      <w:r w:rsidRPr="00EE06AD">
        <w:rPr>
          <w:rFonts w:cs="Times New Roman"/>
          <w:sz w:val="24"/>
          <w:szCs w:val="24"/>
        </w:rPr>
        <w:br/>
        <w:t xml:space="preserve">   </w:t>
      </w:r>
      <w:proofErr w:type="gramStart"/>
      <w:r w:rsidRPr="00EE06AD">
        <w:rPr>
          <w:rFonts w:cs="Times New Roman"/>
          <w:sz w:val="24"/>
          <w:szCs w:val="24"/>
        </w:rPr>
        <w:t>Recommende</w:t>
      </w:r>
      <w:r w:rsidRPr="00EE06AD">
        <w:rPr>
          <w:rFonts w:cs="Times New Roman"/>
          <w:sz w:val="24"/>
          <w:szCs w:val="24"/>
        </w:rPr>
        <w:t>d Players: Players participating in league matches and high-level competitions.</w:t>
      </w:r>
      <w:proofErr w:type="gramEnd"/>
      <w:r w:rsidRPr="00EE06AD">
        <w:rPr>
          <w:rFonts w:cs="Times New Roman"/>
          <w:sz w:val="24"/>
          <w:szCs w:val="24"/>
        </w:rPr>
        <w:t xml:space="preserve">  </w:t>
      </w:r>
      <w:r w:rsidRPr="00EE06AD">
        <w:rPr>
          <w:rFonts w:cs="Times New Roman"/>
          <w:sz w:val="24"/>
          <w:szCs w:val="24"/>
        </w:rPr>
        <w:br/>
      </w:r>
    </w:p>
    <w:p w:rsidR="00EE06AD" w:rsidRDefault="00410B4C">
      <w:pPr>
        <w:rPr>
          <w:rFonts w:cs="Times New Roman"/>
          <w:sz w:val="24"/>
          <w:szCs w:val="24"/>
        </w:rPr>
      </w:pPr>
      <w:r w:rsidRPr="00EE06AD">
        <w:rPr>
          <w:rFonts w:cs="Times New Roman"/>
          <w:sz w:val="24"/>
          <w:szCs w:val="24"/>
        </w:rPr>
        <w:t xml:space="preserve">2. Wilson NCAA Game Ball  </w:t>
      </w:r>
      <w:r w:rsidRPr="00EE06AD">
        <w:rPr>
          <w:rFonts w:cs="Times New Roman"/>
          <w:sz w:val="24"/>
          <w:szCs w:val="24"/>
        </w:rPr>
        <w:br/>
        <w:t xml:space="preserve">   Best For: College and amateur players.  </w:t>
      </w:r>
      <w:r w:rsidRPr="00EE06AD">
        <w:rPr>
          <w:rFonts w:cs="Times New Roman"/>
          <w:sz w:val="24"/>
          <w:szCs w:val="24"/>
        </w:rPr>
        <w:br/>
        <w:t xml:space="preserve">   Features: Durable construction with excellent grip and feel for various playing surfaces.  </w:t>
      </w:r>
      <w:r w:rsidRPr="00EE06AD">
        <w:rPr>
          <w:rFonts w:cs="Times New Roman"/>
          <w:sz w:val="24"/>
          <w:szCs w:val="24"/>
        </w:rPr>
        <w:br/>
        <w:t xml:space="preserve">   </w:t>
      </w:r>
      <w:proofErr w:type="gramStart"/>
      <w:r w:rsidRPr="00EE06AD">
        <w:rPr>
          <w:rFonts w:cs="Times New Roman"/>
          <w:sz w:val="24"/>
          <w:szCs w:val="24"/>
        </w:rPr>
        <w:t>Rec</w:t>
      </w:r>
      <w:r w:rsidRPr="00EE06AD">
        <w:rPr>
          <w:rFonts w:cs="Times New Roman"/>
          <w:sz w:val="24"/>
          <w:szCs w:val="24"/>
        </w:rPr>
        <w:t>ommended Players: College-level athletes or comp</w:t>
      </w:r>
      <w:r w:rsidR="00EE06AD">
        <w:rPr>
          <w:rFonts w:cs="Times New Roman"/>
          <w:sz w:val="24"/>
          <w:szCs w:val="24"/>
        </w:rPr>
        <w:t>etitive recreational players.</w:t>
      </w:r>
      <w:proofErr w:type="gramEnd"/>
      <w:r w:rsidR="00EE06AD">
        <w:rPr>
          <w:rFonts w:cs="Times New Roman"/>
          <w:sz w:val="24"/>
          <w:szCs w:val="24"/>
        </w:rPr>
        <w:t xml:space="preserve">  </w:t>
      </w:r>
    </w:p>
    <w:p w:rsidR="00EE06AD" w:rsidRDefault="00EE06AD">
      <w:pPr>
        <w:rPr>
          <w:rFonts w:cs="Times New Roman"/>
          <w:sz w:val="24"/>
          <w:szCs w:val="24"/>
        </w:rPr>
      </w:pPr>
    </w:p>
    <w:p w:rsidR="005707EA" w:rsidRPr="00EE06AD" w:rsidRDefault="00410B4C">
      <w:pPr>
        <w:rPr>
          <w:rFonts w:cs="Times New Roman"/>
          <w:sz w:val="24"/>
          <w:szCs w:val="24"/>
        </w:rPr>
      </w:pPr>
      <w:r w:rsidRPr="00EE06AD">
        <w:rPr>
          <w:rFonts w:cs="Times New Roman"/>
          <w:sz w:val="24"/>
          <w:szCs w:val="24"/>
        </w:rPr>
        <w:lastRenderedPageBreak/>
        <w:t xml:space="preserve">3. Wilson Training Ball  </w:t>
      </w:r>
      <w:r w:rsidRPr="00EE06AD">
        <w:rPr>
          <w:rFonts w:cs="Times New Roman"/>
          <w:sz w:val="24"/>
          <w:szCs w:val="24"/>
        </w:rPr>
        <w:br/>
        <w:t xml:space="preserve">   Best For: Youth and beginner players.  </w:t>
      </w:r>
      <w:r w:rsidRPr="00EE06AD">
        <w:rPr>
          <w:rFonts w:cs="Times New Roman"/>
          <w:sz w:val="24"/>
          <w:szCs w:val="24"/>
        </w:rPr>
        <w:br/>
        <w:t xml:space="preserve">   Features: Softer material for easier handling, making it ideal for learning and training.  </w:t>
      </w:r>
      <w:r w:rsidRPr="00EE06AD">
        <w:rPr>
          <w:rFonts w:cs="Times New Roman"/>
          <w:sz w:val="24"/>
          <w:szCs w:val="24"/>
        </w:rPr>
        <w:br/>
        <w:t xml:space="preserve">   </w:t>
      </w:r>
      <w:proofErr w:type="gramStart"/>
      <w:r w:rsidRPr="00EE06AD">
        <w:rPr>
          <w:rFonts w:cs="Times New Roman"/>
          <w:sz w:val="24"/>
          <w:szCs w:val="24"/>
        </w:rPr>
        <w:t>Recomme</w:t>
      </w:r>
      <w:r w:rsidRPr="00EE06AD">
        <w:rPr>
          <w:rFonts w:cs="Times New Roman"/>
          <w:sz w:val="24"/>
          <w:szCs w:val="24"/>
        </w:rPr>
        <w:t>nded Players: Youth players and beginners looking to improve their skills.</w:t>
      </w:r>
      <w:proofErr w:type="gramEnd"/>
      <w:r w:rsidRPr="00EE06AD">
        <w:rPr>
          <w:rFonts w:cs="Times New Roman"/>
          <w:sz w:val="24"/>
          <w:szCs w:val="24"/>
        </w:rPr>
        <w:t xml:space="preserve">  </w:t>
      </w:r>
      <w:r w:rsidRPr="00EE06AD">
        <w:rPr>
          <w:rFonts w:cs="Times New Roman"/>
          <w:sz w:val="24"/>
          <w:szCs w:val="24"/>
        </w:rPr>
        <w:br/>
      </w:r>
    </w:p>
    <w:p w:rsidR="005707EA" w:rsidRPr="00EE06AD" w:rsidRDefault="00410B4C">
      <w:pPr>
        <w:pStyle w:val="Heading1"/>
        <w:rPr>
          <w:rFonts w:ascii="Times New Roman" w:eastAsiaTheme="minorEastAsia" w:hAnsi="Times New Roman" w:cs="Times New Roman"/>
          <w:bCs w:val="0"/>
          <w:color w:val="000000" w:themeColor="text1"/>
          <w:sz w:val="36"/>
          <w:szCs w:val="36"/>
        </w:rPr>
      </w:pPr>
      <w:r w:rsidRPr="00EE06AD">
        <w:rPr>
          <w:rFonts w:ascii="Times New Roman" w:eastAsiaTheme="minorEastAsia" w:hAnsi="Times New Roman" w:cs="Times New Roman"/>
          <w:bCs w:val="0"/>
          <w:color w:val="000000" w:themeColor="text1"/>
          <w:sz w:val="36"/>
          <w:szCs w:val="36"/>
        </w:rPr>
        <w:t>Soccer Shoes by Wilson</w:t>
      </w:r>
    </w:p>
    <w:p w:rsidR="00EE06AD" w:rsidRDefault="00410B4C">
      <w:pPr>
        <w:rPr>
          <w:rFonts w:cs="Times New Roman"/>
          <w:sz w:val="24"/>
          <w:szCs w:val="24"/>
        </w:rPr>
      </w:pPr>
      <w:r w:rsidRPr="00EE06AD">
        <w:rPr>
          <w:rFonts w:cs="Times New Roman"/>
          <w:sz w:val="24"/>
          <w:szCs w:val="24"/>
        </w:rPr>
        <w:br/>
        <w:t>Wilson offers a variety of soccer shoes designed to provide comfort, speed, and support:</w:t>
      </w:r>
      <w:r w:rsidRPr="00EE06AD">
        <w:rPr>
          <w:rFonts w:cs="Times New Roman"/>
          <w:sz w:val="24"/>
          <w:szCs w:val="24"/>
        </w:rPr>
        <w:br/>
      </w:r>
    </w:p>
    <w:p w:rsidR="005707EA" w:rsidRPr="00EE06AD" w:rsidRDefault="00410B4C">
      <w:pPr>
        <w:rPr>
          <w:rFonts w:cs="Times New Roman"/>
          <w:sz w:val="24"/>
          <w:szCs w:val="24"/>
        </w:rPr>
      </w:pPr>
      <w:r w:rsidRPr="00EE06AD">
        <w:rPr>
          <w:rFonts w:cs="Times New Roman"/>
          <w:sz w:val="24"/>
          <w:szCs w:val="24"/>
        </w:rPr>
        <w:t xml:space="preserve">1. Wilson SpeedStrike  </w:t>
      </w:r>
      <w:r w:rsidRPr="00EE06AD">
        <w:rPr>
          <w:rFonts w:cs="Times New Roman"/>
          <w:sz w:val="24"/>
          <w:szCs w:val="24"/>
        </w:rPr>
        <w:br/>
        <w:t xml:space="preserve">   Best For: Speedy players who rely on</w:t>
      </w:r>
      <w:r w:rsidRPr="00EE06AD">
        <w:rPr>
          <w:rFonts w:cs="Times New Roman"/>
          <w:sz w:val="24"/>
          <w:szCs w:val="24"/>
        </w:rPr>
        <w:t xml:space="preserve"> quick footwork.  </w:t>
      </w:r>
      <w:r w:rsidRPr="00EE06AD">
        <w:rPr>
          <w:rFonts w:cs="Times New Roman"/>
          <w:sz w:val="24"/>
          <w:szCs w:val="24"/>
        </w:rPr>
        <w:br/>
        <w:t xml:space="preserve">   Features: Lightweight design, excellent traction, and support for agility.  </w:t>
      </w:r>
      <w:r w:rsidRPr="00EE06AD">
        <w:rPr>
          <w:rFonts w:cs="Times New Roman"/>
          <w:sz w:val="24"/>
          <w:szCs w:val="24"/>
        </w:rPr>
        <w:br/>
        <w:t xml:space="preserve">   </w:t>
      </w:r>
      <w:proofErr w:type="gramStart"/>
      <w:r w:rsidRPr="00EE06AD">
        <w:rPr>
          <w:rFonts w:cs="Times New Roman"/>
          <w:sz w:val="24"/>
          <w:szCs w:val="24"/>
        </w:rPr>
        <w:t>Recommended Players: For players who require fast movement and explosive speed on the field.</w:t>
      </w:r>
      <w:proofErr w:type="gramEnd"/>
      <w:r w:rsidRPr="00EE06AD">
        <w:rPr>
          <w:rFonts w:cs="Times New Roman"/>
          <w:sz w:val="24"/>
          <w:szCs w:val="24"/>
        </w:rPr>
        <w:t xml:space="preserve">  </w:t>
      </w:r>
      <w:r w:rsidRPr="00EE06AD">
        <w:rPr>
          <w:rFonts w:cs="Times New Roman"/>
          <w:sz w:val="24"/>
          <w:szCs w:val="24"/>
        </w:rPr>
        <w:br/>
      </w:r>
    </w:p>
    <w:p w:rsidR="005707EA" w:rsidRPr="00EE06AD" w:rsidRDefault="00410B4C">
      <w:pPr>
        <w:rPr>
          <w:rFonts w:cs="Times New Roman"/>
          <w:sz w:val="24"/>
          <w:szCs w:val="24"/>
        </w:rPr>
      </w:pPr>
      <w:r w:rsidRPr="00EE06AD">
        <w:rPr>
          <w:rFonts w:cs="Times New Roman"/>
          <w:sz w:val="24"/>
          <w:szCs w:val="24"/>
        </w:rPr>
        <w:t xml:space="preserve">2. Wilson Predator FG  </w:t>
      </w:r>
      <w:r w:rsidRPr="00EE06AD">
        <w:rPr>
          <w:rFonts w:cs="Times New Roman"/>
          <w:sz w:val="24"/>
          <w:szCs w:val="24"/>
        </w:rPr>
        <w:br/>
        <w:t xml:space="preserve">   Best For: All-around players w</w:t>
      </w:r>
      <w:r w:rsidRPr="00EE06AD">
        <w:rPr>
          <w:rFonts w:cs="Times New Roman"/>
          <w:sz w:val="24"/>
          <w:szCs w:val="24"/>
        </w:rPr>
        <w:t xml:space="preserve">ho play both defense and attack.  </w:t>
      </w:r>
      <w:r w:rsidRPr="00EE06AD">
        <w:rPr>
          <w:rFonts w:cs="Times New Roman"/>
          <w:sz w:val="24"/>
          <w:szCs w:val="24"/>
        </w:rPr>
        <w:br/>
        <w:t xml:space="preserve">   Features: Balanced design with enhanced traction and stability on firm ground.  </w:t>
      </w:r>
      <w:r w:rsidRPr="00EE06AD">
        <w:rPr>
          <w:rFonts w:cs="Times New Roman"/>
          <w:sz w:val="24"/>
          <w:szCs w:val="24"/>
        </w:rPr>
        <w:br/>
        <w:t xml:space="preserve">   </w:t>
      </w:r>
      <w:proofErr w:type="gramStart"/>
      <w:r w:rsidRPr="00EE06AD">
        <w:rPr>
          <w:rFonts w:cs="Times New Roman"/>
          <w:sz w:val="24"/>
          <w:szCs w:val="24"/>
        </w:rPr>
        <w:t>Recommended Players: Competitive players who need versatility in various positions.</w:t>
      </w:r>
      <w:proofErr w:type="gramEnd"/>
      <w:r w:rsidRPr="00EE06AD">
        <w:rPr>
          <w:rFonts w:cs="Times New Roman"/>
          <w:sz w:val="24"/>
          <w:szCs w:val="24"/>
        </w:rPr>
        <w:t xml:space="preserve">  </w:t>
      </w:r>
      <w:r w:rsidRPr="00EE06AD">
        <w:rPr>
          <w:rFonts w:cs="Times New Roman"/>
          <w:sz w:val="24"/>
          <w:szCs w:val="24"/>
        </w:rPr>
        <w:br/>
      </w:r>
    </w:p>
    <w:p w:rsidR="005707EA" w:rsidRPr="00EE06AD" w:rsidRDefault="00410B4C">
      <w:pPr>
        <w:rPr>
          <w:rFonts w:cs="Times New Roman"/>
          <w:sz w:val="24"/>
          <w:szCs w:val="24"/>
        </w:rPr>
      </w:pPr>
      <w:r w:rsidRPr="00EE06AD">
        <w:rPr>
          <w:rFonts w:cs="Times New Roman"/>
          <w:sz w:val="24"/>
          <w:szCs w:val="24"/>
        </w:rPr>
        <w:t xml:space="preserve">3. Wilson PowerStrike  </w:t>
      </w:r>
      <w:r w:rsidRPr="00EE06AD">
        <w:rPr>
          <w:rFonts w:cs="Times New Roman"/>
          <w:sz w:val="24"/>
          <w:szCs w:val="24"/>
        </w:rPr>
        <w:br/>
        <w:t xml:space="preserve">   Best For: Powerful </w:t>
      </w:r>
      <w:r w:rsidRPr="00EE06AD">
        <w:rPr>
          <w:rFonts w:cs="Times New Roman"/>
          <w:sz w:val="24"/>
          <w:szCs w:val="24"/>
        </w:rPr>
        <w:t xml:space="preserve">players who focus on shots and long passes.  </w:t>
      </w:r>
      <w:r w:rsidRPr="00EE06AD">
        <w:rPr>
          <w:rFonts w:cs="Times New Roman"/>
          <w:sz w:val="24"/>
          <w:szCs w:val="24"/>
        </w:rPr>
        <w:br/>
        <w:t xml:space="preserve">   Features: Excellent grip for striking the ball and additional support for stability.  </w:t>
      </w:r>
      <w:r w:rsidRPr="00EE06AD">
        <w:rPr>
          <w:rFonts w:cs="Times New Roman"/>
          <w:sz w:val="24"/>
          <w:szCs w:val="24"/>
        </w:rPr>
        <w:br/>
        <w:t xml:space="preserve">   </w:t>
      </w:r>
      <w:proofErr w:type="gramStart"/>
      <w:r w:rsidRPr="00EE06AD">
        <w:rPr>
          <w:rFonts w:cs="Times New Roman"/>
          <w:sz w:val="24"/>
          <w:szCs w:val="24"/>
        </w:rPr>
        <w:t>Recommended Players: Attackers and midfielders who focus on powerful strikes and control.</w:t>
      </w:r>
      <w:proofErr w:type="gramEnd"/>
      <w:r w:rsidRPr="00EE06AD">
        <w:rPr>
          <w:rFonts w:cs="Times New Roman"/>
          <w:sz w:val="24"/>
          <w:szCs w:val="24"/>
        </w:rPr>
        <w:t xml:space="preserve">  </w:t>
      </w:r>
      <w:r w:rsidRPr="00EE06AD">
        <w:rPr>
          <w:rFonts w:cs="Times New Roman"/>
          <w:sz w:val="24"/>
          <w:szCs w:val="24"/>
        </w:rPr>
        <w:br/>
      </w:r>
    </w:p>
    <w:p w:rsidR="005707EA" w:rsidRPr="00EE06AD" w:rsidRDefault="00410B4C">
      <w:pPr>
        <w:pStyle w:val="Heading1"/>
        <w:rPr>
          <w:rFonts w:ascii="Times New Roman" w:eastAsiaTheme="minorEastAsia" w:hAnsi="Times New Roman" w:cs="Times New Roman"/>
          <w:bCs w:val="0"/>
          <w:color w:val="000000" w:themeColor="text1"/>
          <w:sz w:val="36"/>
          <w:szCs w:val="36"/>
        </w:rPr>
      </w:pPr>
      <w:r w:rsidRPr="00EE06AD">
        <w:rPr>
          <w:rFonts w:ascii="Times New Roman" w:eastAsiaTheme="minorEastAsia" w:hAnsi="Times New Roman" w:cs="Times New Roman"/>
          <w:bCs w:val="0"/>
          <w:color w:val="000000" w:themeColor="text1"/>
          <w:sz w:val="36"/>
          <w:szCs w:val="36"/>
        </w:rPr>
        <w:t>Soccer Nets &amp; Accessorie</w:t>
      </w:r>
      <w:r w:rsidRPr="00EE06AD">
        <w:rPr>
          <w:rFonts w:ascii="Times New Roman" w:eastAsiaTheme="minorEastAsia" w:hAnsi="Times New Roman" w:cs="Times New Roman"/>
          <w:bCs w:val="0"/>
          <w:color w:val="000000" w:themeColor="text1"/>
          <w:sz w:val="36"/>
          <w:szCs w:val="36"/>
        </w:rPr>
        <w:t>s by Wilson</w:t>
      </w:r>
    </w:p>
    <w:p w:rsidR="00EE06AD" w:rsidRDefault="00EE06AD">
      <w:pPr>
        <w:rPr>
          <w:rFonts w:cs="Times New Roman"/>
          <w:sz w:val="24"/>
          <w:szCs w:val="24"/>
        </w:rPr>
      </w:pPr>
    </w:p>
    <w:p w:rsidR="00EE06AD" w:rsidRDefault="00410B4C">
      <w:pPr>
        <w:rPr>
          <w:rFonts w:cs="Times New Roman"/>
          <w:sz w:val="24"/>
          <w:szCs w:val="24"/>
        </w:rPr>
      </w:pPr>
      <w:r w:rsidRPr="00EE06AD">
        <w:rPr>
          <w:rFonts w:cs="Times New Roman"/>
          <w:sz w:val="24"/>
          <w:szCs w:val="24"/>
        </w:rPr>
        <w:t>Wilson offers high-quality soccer nets and accessories to improve your game:</w:t>
      </w:r>
      <w:r w:rsidRPr="00EE06AD">
        <w:rPr>
          <w:rFonts w:cs="Times New Roman"/>
          <w:sz w:val="24"/>
          <w:szCs w:val="24"/>
        </w:rPr>
        <w:br/>
      </w:r>
    </w:p>
    <w:p w:rsidR="00EE06AD" w:rsidRDefault="00410B4C">
      <w:pPr>
        <w:rPr>
          <w:rFonts w:cs="Times New Roman"/>
          <w:sz w:val="24"/>
          <w:szCs w:val="24"/>
        </w:rPr>
      </w:pPr>
      <w:r w:rsidRPr="00EE06AD">
        <w:rPr>
          <w:rFonts w:cs="Times New Roman"/>
          <w:sz w:val="24"/>
          <w:szCs w:val="24"/>
        </w:rPr>
        <w:t xml:space="preserve">- Wilson Official Soccer </w:t>
      </w:r>
      <w:proofErr w:type="gramStart"/>
      <w:r w:rsidRPr="00EE06AD">
        <w:rPr>
          <w:rFonts w:cs="Times New Roman"/>
          <w:sz w:val="24"/>
          <w:szCs w:val="24"/>
        </w:rPr>
        <w:t>Net</w:t>
      </w:r>
      <w:r w:rsidR="00EE06AD">
        <w:rPr>
          <w:rFonts w:cs="Times New Roman"/>
          <w:sz w:val="24"/>
          <w:szCs w:val="24"/>
        </w:rPr>
        <w:t xml:space="preserve"> </w:t>
      </w:r>
      <w:r w:rsidRPr="00EE06AD">
        <w:rPr>
          <w:rFonts w:cs="Times New Roman"/>
          <w:sz w:val="24"/>
          <w:szCs w:val="24"/>
        </w:rPr>
        <w:t>:</w:t>
      </w:r>
      <w:proofErr w:type="gramEnd"/>
      <w:r w:rsidRPr="00EE06AD">
        <w:rPr>
          <w:rFonts w:cs="Times New Roman"/>
          <w:sz w:val="24"/>
          <w:szCs w:val="24"/>
        </w:rPr>
        <w:t xml:space="preserve"> Designed for competitive play with durable netting and easy setup.  </w:t>
      </w:r>
      <w:r w:rsidRPr="00EE06AD">
        <w:rPr>
          <w:rFonts w:cs="Times New Roman"/>
          <w:sz w:val="24"/>
          <w:szCs w:val="24"/>
        </w:rPr>
        <w:br/>
        <w:t>- Wilson Soccer Bags: Spacious, durable bags for carrying all you</w:t>
      </w:r>
      <w:r w:rsidRPr="00EE06AD">
        <w:rPr>
          <w:rFonts w:cs="Times New Roman"/>
          <w:sz w:val="24"/>
          <w:szCs w:val="24"/>
        </w:rPr>
        <w:t xml:space="preserve">r gear.  </w:t>
      </w:r>
    </w:p>
    <w:p w:rsidR="005707EA" w:rsidRPr="00EE06AD" w:rsidRDefault="00410B4C">
      <w:pPr>
        <w:rPr>
          <w:rFonts w:cs="Times New Roman"/>
          <w:sz w:val="24"/>
          <w:szCs w:val="24"/>
        </w:rPr>
      </w:pPr>
      <w:r w:rsidRPr="00EE06AD">
        <w:rPr>
          <w:rFonts w:cs="Times New Roman"/>
          <w:sz w:val="24"/>
          <w:szCs w:val="24"/>
        </w:rPr>
        <w:lastRenderedPageBreak/>
        <w:t xml:space="preserve">- Wilson Shin Guards: Protective gear to help prevent injury during tackles and defensive play.  </w:t>
      </w:r>
      <w:r w:rsidRPr="00EE06AD">
        <w:rPr>
          <w:rFonts w:cs="Times New Roman"/>
          <w:sz w:val="24"/>
          <w:szCs w:val="24"/>
        </w:rPr>
        <w:br/>
      </w:r>
    </w:p>
    <w:p w:rsidR="005707EA" w:rsidRPr="00EE06AD" w:rsidRDefault="00410B4C">
      <w:pPr>
        <w:pStyle w:val="Heading1"/>
        <w:rPr>
          <w:rFonts w:ascii="Times New Roman" w:eastAsiaTheme="minorEastAsia" w:hAnsi="Times New Roman" w:cs="Times New Roman"/>
          <w:bCs w:val="0"/>
          <w:color w:val="000000" w:themeColor="text1"/>
          <w:sz w:val="36"/>
          <w:szCs w:val="36"/>
        </w:rPr>
      </w:pPr>
      <w:r w:rsidRPr="00EE06AD">
        <w:rPr>
          <w:rFonts w:ascii="Times New Roman" w:eastAsiaTheme="minorEastAsia" w:hAnsi="Times New Roman" w:cs="Times New Roman"/>
          <w:bCs w:val="0"/>
          <w:color w:val="000000" w:themeColor="text1"/>
          <w:sz w:val="36"/>
          <w:szCs w:val="36"/>
        </w:rPr>
        <w:t>Choosing the Right Equipment</w:t>
      </w:r>
    </w:p>
    <w:p w:rsidR="00EE06AD" w:rsidRDefault="00EE06AD">
      <w:pPr>
        <w:rPr>
          <w:rFonts w:cs="Times New Roman"/>
          <w:b/>
          <w:color w:val="000000" w:themeColor="text1"/>
          <w:sz w:val="36"/>
          <w:szCs w:val="36"/>
        </w:rPr>
      </w:pPr>
    </w:p>
    <w:p w:rsidR="005707EA" w:rsidRPr="00EE06AD" w:rsidRDefault="00410B4C">
      <w:pPr>
        <w:rPr>
          <w:rFonts w:cs="Times New Roman"/>
          <w:sz w:val="24"/>
          <w:szCs w:val="24"/>
        </w:rPr>
      </w:pPr>
      <w:r w:rsidRPr="00EE06AD">
        <w:rPr>
          <w:rFonts w:cs="Times New Roman"/>
          <w:sz w:val="24"/>
          <w:szCs w:val="24"/>
        </w:rPr>
        <w:t>Selecting the right soccer gear depends on your playing position, skill level, and preferences:</w:t>
      </w:r>
      <w:r w:rsidRPr="00EE06AD">
        <w:rPr>
          <w:rFonts w:cs="Times New Roman"/>
          <w:sz w:val="24"/>
          <w:szCs w:val="24"/>
        </w:rPr>
        <w:br/>
      </w:r>
    </w:p>
    <w:p w:rsidR="005707EA" w:rsidRPr="00EE06AD" w:rsidRDefault="00410B4C">
      <w:pPr>
        <w:rPr>
          <w:rFonts w:cs="Times New Roman"/>
          <w:sz w:val="24"/>
          <w:szCs w:val="24"/>
        </w:rPr>
      </w:pPr>
      <w:r w:rsidRPr="00EE06AD">
        <w:rPr>
          <w:rFonts w:cs="Times New Roman"/>
          <w:sz w:val="24"/>
          <w:szCs w:val="24"/>
        </w:rPr>
        <w:br/>
        <w:t>- Beginners: Opt fo</w:t>
      </w:r>
      <w:r w:rsidRPr="00EE06AD">
        <w:rPr>
          <w:rFonts w:cs="Times New Roman"/>
          <w:sz w:val="24"/>
          <w:szCs w:val="24"/>
        </w:rPr>
        <w:t xml:space="preserve">r softer, more forgiving soccer balls like the Wilson Training Ball and comfortable shoes like the Wilson PowerStrike.  </w:t>
      </w:r>
      <w:r w:rsidRPr="00EE06AD">
        <w:rPr>
          <w:rFonts w:cs="Times New Roman"/>
          <w:sz w:val="24"/>
          <w:szCs w:val="24"/>
        </w:rPr>
        <w:br/>
        <w:t xml:space="preserve">- Intermediate Players: Choose high-quality balls like the Wilson NCAA Game Ball and versatile shoes like the Wilson Predator FG.  </w:t>
      </w:r>
      <w:r w:rsidRPr="00EE06AD">
        <w:rPr>
          <w:rFonts w:cs="Times New Roman"/>
          <w:sz w:val="24"/>
          <w:szCs w:val="24"/>
        </w:rPr>
        <w:br/>
        <w:t>- A</w:t>
      </w:r>
      <w:r w:rsidRPr="00EE06AD">
        <w:rPr>
          <w:rFonts w:cs="Times New Roman"/>
          <w:sz w:val="24"/>
          <w:szCs w:val="24"/>
        </w:rPr>
        <w:t xml:space="preserve">dvanced Players: Choose premium products like the Wilson Official Match Ball and high-performance shoes such as the Wilson SpeedStrike.  </w:t>
      </w:r>
      <w:r w:rsidRPr="00EE06AD">
        <w:rPr>
          <w:rFonts w:cs="Times New Roman"/>
          <w:sz w:val="24"/>
          <w:szCs w:val="24"/>
        </w:rPr>
        <w:br/>
      </w:r>
    </w:p>
    <w:p w:rsidR="005707EA" w:rsidRPr="00EE06AD" w:rsidRDefault="00410B4C">
      <w:pPr>
        <w:pStyle w:val="Heading1"/>
        <w:rPr>
          <w:rFonts w:ascii="Times New Roman" w:eastAsiaTheme="minorEastAsia" w:hAnsi="Times New Roman" w:cs="Times New Roman"/>
          <w:bCs w:val="0"/>
          <w:color w:val="000000" w:themeColor="text1"/>
          <w:sz w:val="36"/>
          <w:szCs w:val="36"/>
        </w:rPr>
      </w:pPr>
      <w:r w:rsidRPr="00EE06AD">
        <w:rPr>
          <w:rFonts w:ascii="Times New Roman" w:eastAsiaTheme="minorEastAsia" w:hAnsi="Times New Roman" w:cs="Times New Roman"/>
          <w:bCs w:val="0"/>
          <w:color w:val="000000" w:themeColor="text1"/>
          <w:sz w:val="36"/>
          <w:szCs w:val="36"/>
        </w:rPr>
        <w:t>Tips for Improving Your Game</w:t>
      </w:r>
    </w:p>
    <w:p w:rsidR="005707EA" w:rsidRPr="00EE06AD" w:rsidRDefault="00410B4C">
      <w:pPr>
        <w:rPr>
          <w:rFonts w:cs="Times New Roman"/>
          <w:sz w:val="24"/>
          <w:szCs w:val="24"/>
        </w:rPr>
      </w:pPr>
      <w:r w:rsidRPr="00EE06AD">
        <w:rPr>
          <w:rFonts w:cs="Times New Roman"/>
          <w:b/>
          <w:color w:val="000000" w:themeColor="text1"/>
          <w:sz w:val="36"/>
          <w:szCs w:val="36"/>
        </w:rPr>
        <w:br/>
      </w:r>
      <w:r w:rsidRPr="00EE06AD">
        <w:rPr>
          <w:rFonts w:cs="Times New Roman"/>
          <w:sz w:val="24"/>
          <w:szCs w:val="24"/>
        </w:rPr>
        <w:t xml:space="preserve">- Practice regularly to refine your passing, shooting, and dribbling skills.  </w:t>
      </w:r>
      <w:r w:rsidRPr="00EE06AD">
        <w:rPr>
          <w:rFonts w:cs="Times New Roman"/>
          <w:sz w:val="24"/>
          <w:szCs w:val="24"/>
        </w:rPr>
        <w:br/>
        <w:t xml:space="preserve">- Focus </w:t>
      </w:r>
      <w:r w:rsidRPr="00EE06AD">
        <w:rPr>
          <w:rFonts w:cs="Times New Roman"/>
          <w:sz w:val="24"/>
          <w:szCs w:val="24"/>
        </w:rPr>
        <w:t xml:space="preserve">on fitness and agility to improve your speed and stamina on the field.  </w:t>
      </w:r>
      <w:r w:rsidRPr="00EE06AD">
        <w:rPr>
          <w:rFonts w:cs="Times New Roman"/>
          <w:sz w:val="24"/>
          <w:szCs w:val="24"/>
        </w:rPr>
        <w:br/>
        <w:t xml:space="preserve">- Work on your teamwork and communication to enhance your coordination with teammates.  </w:t>
      </w:r>
      <w:r w:rsidRPr="00EE06AD">
        <w:rPr>
          <w:rFonts w:cs="Times New Roman"/>
          <w:sz w:val="24"/>
          <w:szCs w:val="24"/>
        </w:rPr>
        <w:br/>
        <w:t>- Use high-quality gear suited to your playing style and position to maximize your performance</w:t>
      </w:r>
      <w:r w:rsidRPr="00EE06AD">
        <w:rPr>
          <w:rFonts w:cs="Times New Roman"/>
          <w:sz w:val="24"/>
          <w:szCs w:val="24"/>
        </w:rPr>
        <w:t xml:space="preserve">.  </w:t>
      </w:r>
      <w:r w:rsidRPr="00EE06AD">
        <w:rPr>
          <w:rFonts w:cs="Times New Roman"/>
          <w:sz w:val="24"/>
          <w:szCs w:val="24"/>
        </w:rPr>
        <w:br/>
      </w:r>
    </w:p>
    <w:p w:rsidR="005707EA" w:rsidRPr="00EE06AD" w:rsidRDefault="00410B4C">
      <w:pPr>
        <w:pStyle w:val="Heading1"/>
        <w:rPr>
          <w:rFonts w:ascii="Times New Roman" w:eastAsiaTheme="minorEastAsia" w:hAnsi="Times New Roman" w:cs="Times New Roman"/>
          <w:bCs w:val="0"/>
          <w:color w:val="000000" w:themeColor="text1"/>
          <w:sz w:val="36"/>
          <w:szCs w:val="36"/>
        </w:rPr>
      </w:pPr>
      <w:r w:rsidRPr="00EE06AD">
        <w:rPr>
          <w:rFonts w:ascii="Times New Roman" w:eastAsiaTheme="minorEastAsia" w:hAnsi="Times New Roman" w:cs="Times New Roman"/>
          <w:bCs w:val="0"/>
          <w:color w:val="000000" w:themeColor="text1"/>
          <w:sz w:val="36"/>
          <w:szCs w:val="36"/>
        </w:rPr>
        <w:t>Conclusion</w:t>
      </w:r>
      <w:bookmarkStart w:id="0" w:name="_GoBack"/>
      <w:bookmarkEnd w:id="0"/>
    </w:p>
    <w:p w:rsidR="005707EA" w:rsidRPr="00EE06AD" w:rsidRDefault="00410B4C">
      <w:pPr>
        <w:rPr>
          <w:rFonts w:cs="Times New Roman"/>
          <w:sz w:val="24"/>
          <w:szCs w:val="24"/>
        </w:rPr>
      </w:pPr>
      <w:r w:rsidRPr="00EE06AD">
        <w:rPr>
          <w:rFonts w:cs="Times New Roman"/>
          <w:sz w:val="24"/>
          <w:szCs w:val="24"/>
        </w:rPr>
        <w:br/>
        <w:t>Wilson offers a wide range of soccer equipment designed to meet the needs of players at every level. By selecting the right gear, focusing on practice, and staying fit, you can elevate your game and enjoy soccer to its fullest potential.</w:t>
      </w:r>
      <w:r w:rsidRPr="00EE06AD">
        <w:rPr>
          <w:rFonts w:cs="Times New Roman"/>
          <w:sz w:val="24"/>
          <w:szCs w:val="24"/>
        </w:rPr>
        <w:br/>
      </w:r>
    </w:p>
    <w:sectPr w:rsidR="005707EA" w:rsidRPr="00EE06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10B4C"/>
    <w:rsid w:val="005707EA"/>
    <w:rsid w:val="00AA1D8D"/>
    <w:rsid w:val="00B47730"/>
    <w:rsid w:val="00CB0664"/>
    <w:rsid w:val="00EE06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C4A39-BB45-4816-A1BE-3C9FEF8D7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Windows User</cp:lastModifiedBy>
  <cp:revision>2</cp:revision>
  <dcterms:created xsi:type="dcterms:W3CDTF">2024-12-19T19:41:00Z</dcterms:created>
  <dcterms:modified xsi:type="dcterms:W3CDTF">2024-12-19T19:41:00Z</dcterms:modified>
</cp:coreProperties>
</file>